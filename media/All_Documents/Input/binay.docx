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 </w:t>
        <w:br/>
        <w:t>CURRICULUM VITAE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BINAY KUMAR PRADHAN</w:t>
        <w:br/>
        <w:t xml:space="preserve"> </w:t>
        <w:br/>
        <w:t xml:space="preserve">S/o </w:t>
        <w:br/>
        <w:br/>
        <w:t xml:space="preserve"> </w:t>
        <w:br/>
        <w:t>Srikanta pradhan</w:t>
        <w:br/>
        <w:t xml:space="preserve"> </w:t>
        <w:br/>
        <w:t xml:space="preserve">At  </w:t>
        <w:br/>
        <w:br/>
        <w:t xml:space="preserve">  </w:t>
        <w:br/>
        <w:t>Dalasusa</w:t>
        <w:br/>
        <w:t xml:space="preserve"> </w:t>
        <w:br/>
        <w:t xml:space="preserve">Po </w:t>
        <w:br/>
        <w:br/>
        <w:t xml:space="preserve"> </w:t>
        <w:br/>
        <w:t>Saragan</w:t>
        <w:br/>
        <w:t xml:space="preserve"> </w:t>
        <w:br/>
        <w:t>Via</w:t>
        <w:br/>
        <w:t>-</w:t>
        <w:br/>
        <w:t>Sunhat</w:t>
        <w:br/>
        <w:t xml:space="preserve"> </w:t>
        <w:br/>
        <w:t xml:space="preserve">Dist. </w:t>
        <w:br/>
        <w:t>-</w:t>
        <w:br/>
        <w:t xml:space="preserve"> </w:t>
        <w:br/>
        <w:t>Balasore</w:t>
        <w:br/>
        <w:t xml:space="preserve"> </w:t>
        <w:br/>
        <w:t xml:space="preserve">Pin </w:t>
        <w:br/>
        <w:t>-</w:t>
        <w:br/>
        <w:t xml:space="preserve"> </w:t>
        <w:br/>
        <w:t>75</w:t>
        <w:br/>
        <w:t>6002</w:t>
        <w:br/>
        <w:t xml:space="preserve"> </w:t>
        <w:br/>
        <w:t>Odisha</w:t>
        <w:br/>
        <w:t xml:space="preserve"> </w:t>
        <w:br/>
        <w:t xml:space="preserve">Mobile No. </w:t>
        <w:br/>
        <w:t>-</w:t>
        <w:br/>
        <w:t xml:space="preserve"> </w:t>
        <w:br/>
        <w:t>9178595277</w:t>
        <w:br/>
        <w:t xml:space="preserve"> </w:t>
        <w:br/>
        <w:t xml:space="preserve">Email Id </w:t>
        <w:br/>
        <w:br/>
        <w:t xml:space="preserve"> </w:t>
        <w:br/>
        <w:t>pbinaykumar09</w:t>
        <w:br/>
        <w:t>@gmail.com</w:t>
        <w:br/>
        <w:t xml:space="preserve"> </w:t>
        <w:br/>
        <w:t xml:space="preserve"> </w:t>
        <w:br/>
        <w:t xml:space="preserve"> </w:t>
        <w:br/>
        <w:t>CAREER OBJECTIVE:</w:t>
        <w:br/>
        <w:t xml:space="preserve"> </w:t>
        <w:br/>
        <w:t xml:space="preserve"> </w:t>
        <w:br/>
        <w:t xml:space="preserve">I want to work in well and reputed organization with my hard work and </w:t>
        <w:br/>
        <w:t xml:space="preserve">knowledge. </w:t>
        <w:br/>
        <w:t xml:space="preserve"> </w:t>
        <w:br/>
        <w:t xml:space="preserve"> </w:t>
        <w:br/>
        <w:t>EDUCATIONAL QUALIFICATION:</w:t>
        <w:br/>
        <w:t xml:space="preserve"> </w:t>
        <w:br/>
        <w:t xml:space="preserve"> </w:t>
        <w:br/>
        <w:br/>
        <w:t xml:space="preserve"> </w:t>
        <w:br/>
        <w:t>10</w:t>
        <w:br/>
        <w:t>th</w:t>
        <w:br/>
        <w:t xml:space="preserve"> </w:t>
        <w:br/>
        <w:t>(B.S</w:t>
        <w:br/>
        <w:t xml:space="preserve">.E., Odisha) from Sri Maa Sri Aurobindo Ucho Bidyapitha , Saragan </w:t>
        <w:br/>
        <w:t>, Balasore , in the year of passing 2014</w:t>
        <w:br/>
        <w:t xml:space="preserve"> </w:t>
        <w:br/>
        <w:t>.</w:t>
        <w:br/>
        <w:t xml:space="preserve"> </w:t>
        <w:br/>
        <w:t>securing aggregate 67.9%</w:t>
        <w:br/>
        <w:t xml:space="preserve"> </w:t>
        <w:br/>
        <w:br/>
        <w:t xml:space="preserve"> </w:t>
        <w:br/>
        <w:t xml:space="preserve">Diploma in Mechanical Engineering (SCTE&amp;VT, Odisha) from </w:t>
        <w:br/>
        <w:t xml:space="preserve">Govt.Polytchnic Balasore , Remuna , Balasore , in the year of passing 2017 </w:t>
        <w:br/>
        <w:t>securing aggregate 69.7%</w:t>
        <w:br/>
        <w:t xml:space="preserve"> </w:t>
        <w:br/>
        <w:br/>
        <w:t xml:space="preserve"> </w:t>
        <w:br/>
        <w:t xml:space="preserve">Pursuing final year B. Tech in Mechanical Engg. From trident academy of </w:t>
        <w:br/>
        <w:t>technology (BPUT Odisha) se</w:t>
        <w:br/>
        <w:t>curing aggregate 69%</w:t>
        <w:br/>
        <w:t xml:space="preserve"> </w:t>
        <w:br/>
        <w:t xml:space="preserve"> </w:t>
        <w:br/>
        <w:t xml:space="preserve"> </w:t>
        <w:br/>
        <w:t>TECHNICAL QUALIFICATION:</w:t>
        <w:br/>
        <w:t xml:space="preserve"> </w:t>
        <w:br/>
        <w:t xml:space="preserve"> </w:t>
        <w:br/>
        <w:br/>
        <w:t xml:space="preserve"> </w:t>
        <w:br/>
        <w:t xml:space="preserve">3months CNC Training in CTTC Bhubaneswar </w:t>
        <w:br/>
        <w:t xml:space="preserve"> </w:t>
        <w:br/>
        <w:t xml:space="preserve"> </w:t>
        <w:br/>
        <w:t xml:space="preserve"> </w:t>
        <w:br/>
        <w:t>EXPERIENCE:</w:t>
        <w:br/>
        <w:t xml:space="preserve"> </w:t>
        <w:br/>
        <w:t xml:space="preserve"> </w:t>
        <w:br/>
        <w:br/>
        <w:t xml:space="preserve"> </w:t>
        <w:br/>
        <w:t>Fresher</w:t>
        <w:br/>
        <w:t xml:space="preserve"> </w:t>
        <w:br/>
        <w:t xml:space="preserve"> </w:t>
        <w:br/>
        <w:t>COMPUTER KNOWLEDGE:</w:t>
        <w:br/>
        <w:t xml:space="preserve"> </w:t>
        <w:br/>
        <w:t xml:space="preserve"> </w:t>
        <w:br/>
        <w:br/>
        <w:t xml:space="preserve"> </w:t>
        <w:br/>
        <w:t xml:space="preserve">Completed Hardware Assistant In Information And Communication </w:t>
        <w:br/>
        <w:t>Technology</w:t>
        <w:br/>
        <w:t xml:space="preserve"> </w:t>
        <w:br/>
        <w:t xml:space="preserve">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